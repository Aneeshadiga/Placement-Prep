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45" w:firstLine="0"/>
        <w:jc w:val="center"/>
        <w:rPr>
          <w:rFonts w:ascii="Oswald" w:hAnsi="Oswald" w:eastAsia="Oswald" w:cs="Oswald"/>
          <w:b/>
          <w:color w:val="0B5394"/>
          <w:sz w:val="32"/>
          <w:szCs w:val="32"/>
        </w:rPr>
      </w:pPr>
      <w:r>
        <w:rPr>
          <w:rFonts w:ascii="Oswald" w:hAnsi="Oswald" w:eastAsia="Oswald" w:cs="Oswald"/>
          <w:b/>
          <w:i w:val="0"/>
          <w:smallCaps w:val="0"/>
          <w:strike w:val="0"/>
          <w:color w:val="0B5394"/>
          <w:sz w:val="32"/>
          <w:szCs w:val="32"/>
          <w:u w:val="none"/>
          <w:shd w:val="clear" w:fill="auto"/>
          <w:vertAlign w:val="baseline"/>
          <w:rtl w:val="0"/>
        </w:rPr>
        <w:t>OBJECT ORIENTED PROGRAMMING S</w:t>
      </w:r>
      <w:r>
        <w:rPr>
          <w:rFonts w:ascii="Oswald" w:hAnsi="Oswald" w:eastAsia="Oswald" w:cs="Oswald"/>
          <w:b/>
          <w:color w:val="0B5394"/>
          <w:sz w:val="32"/>
          <w:szCs w:val="32"/>
          <w:rtl w:val="0"/>
        </w:rPr>
        <w:t>YSTEMS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45" w:firstLine="0"/>
        <w:jc w:val="center"/>
        <w:rPr>
          <w:rFonts w:ascii="Oswald" w:hAnsi="Oswald" w:eastAsia="Oswald" w:cs="Oswald"/>
          <w:b/>
          <w:sz w:val="32"/>
          <w:szCs w:val="32"/>
        </w:rPr>
      </w:pPr>
      <w:r>
        <w:rPr>
          <w:rFonts w:ascii="Oswald" w:hAnsi="Oswald" w:eastAsia="Oswald" w:cs="Oswald"/>
          <w:b/>
          <w:sz w:val="32"/>
          <w:szCs w:val="32"/>
          <w:rtl w:val="0"/>
        </w:rPr>
        <w:t>JAVA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2133" w:firstLine="720"/>
        <w:jc w:val="center"/>
        <w:rPr>
          <w:rFonts w:ascii="Oswald" w:hAnsi="Oswald" w:eastAsia="Oswald" w:cs="Oswald"/>
          <w:b/>
          <w:sz w:val="32"/>
          <w:szCs w:val="32"/>
        </w:rPr>
      </w:pP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6" w:after="0" w:line="278" w:lineRule="auto"/>
        <w:ind w:left="615" w:right="329" w:hanging="335"/>
        <w:jc w:val="both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Object-Oriented Programming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is a methodology or paradigm to design a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program using classes and objects. It simplifies the software development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and maintenance by providing some concepts defined below :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9" w:after="0" w:line="274" w:lineRule="auto"/>
        <w:ind w:left="613" w:right="514" w:hanging="333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is a user-defined data type which defines its properties and its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functions. Class is the only logical representation of the data. For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example, Human being is a class. The body parts of a human being are its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properties, and the actions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performed by the body parts are known as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functions. The class does not occupy any memory space till the time an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object is instantiated.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6" w:after="0" w:line="272" w:lineRule="auto"/>
        <w:ind w:left="637" w:right="816" w:hanging="357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Object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is a run-time entity. It is an instance of the class. An object can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represent a person, place or any other item. An object can operate on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both data members and member functions.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6" w:after="0" w:line="272" w:lineRule="auto"/>
        <w:ind w:left="637" w:right="816" w:hanging="357"/>
        <w:jc w:val="left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>Example 1:</w:t>
      </w:r>
    </w:p>
    <w:p w14:paraId="00000008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09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0A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0B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</w:t>
      </w:r>
    </w:p>
    <w:p w14:paraId="0000000C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getInfo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00D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"The name of this Student is 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+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this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0E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"The age of this Student is 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+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this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0F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10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11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12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OOPS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13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static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main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args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[]) {</w:t>
      </w:r>
    </w:p>
    <w:p w14:paraId="00000014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15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"Aman"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16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24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17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getInfo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18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19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1A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"Shradha"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1B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22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1C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getInfo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1D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1E">
      <w:pPr>
        <w:widowControl w:val="0"/>
        <w:shd w:val="clear" w:fill="1E1E1E"/>
        <w:spacing w:before="0" w:line="36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6" w:after="0" w:line="272" w:lineRule="auto"/>
        <w:ind w:left="637" w:right="816" w:hanging="357"/>
        <w:jc w:val="left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>Example 2:</w:t>
      </w:r>
    </w:p>
    <w:p w14:paraId="00000020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Pen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21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22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</w:t>
      </w:r>
    </w:p>
    <w:p w14:paraId="00000023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024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"The color of this Pen is 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+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this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25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26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27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28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OOPS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29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static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main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args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[]) {</w:t>
      </w:r>
    </w:p>
    <w:p w14:paraId="0000002A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Pen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2B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blue;</w:t>
      </w:r>
    </w:p>
    <w:p w14:paraId="0000002C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2D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Pen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2E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black;</w:t>
      </w:r>
    </w:p>
    <w:p w14:paraId="0000002F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30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Pen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p3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31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p3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red;</w:t>
      </w:r>
    </w:p>
    <w:p w14:paraId="00000032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33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34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35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p3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printColor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036">
      <w:pPr>
        <w:widowControl w:val="0"/>
        <w:shd w:val="clear" w:fill="1E1E1E"/>
        <w:spacing w:before="0" w:line="240" w:lineRule="auto"/>
        <w:ind w:left="637" w:right="816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37">
      <w:pPr>
        <w:widowControl w:val="0"/>
        <w:shd w:val="clear" w:fill="1E1E1E"/>
        <w:spacing w:before="0" w:line="240" w:lineRule="auto"/>
        <w:ind w:left="637" w:right="816" w:hanging="357"/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7" w:after="0" w:line="273" w:lineRule="auto"/>
        <w:ind w:left="613" w:right="618" w:firstLine="0"/>
        <w:jc w:val="left"/>
        <w:rPr>
          <w:rFonts w:ascii="Merriweather Sans" w:hAnsi="Merriweather Sans" w:eastAsia="Merriweather Sans" w:cs="Merriweather Sans"/>
          <w:color w:val="C586C0"/>
          <w:sz w:val="24"/>
          <w:szCs w:val="24"/>
          <w:highlight w:val="white"/>
        </w:rPr>
      </w:pP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Note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: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When an object is created </w:t>
      </w: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using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>a new keyword, then space is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>allocated for the variable in a heap, and the starting address is stored in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>the stack memory.</w:t>
      </w:r>
    </w:p>
    <w:p w14:paraId="00000039">
      <w:pPr>
        <w:widowControl w:val="0"/>
        <w:spacing w:before="466" w:line="272" w:lineRule="auto"/>
        <w:ind w:left="637" w:right="816" w:hanging="7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b/>
          <w:color w:val="2D3748"/>
          <w:sz w:val="24"/>
          <w:szCs w:val="24"/>
          <w:highlight w:val="white"/>
          <w:rtl w:val="0"/>
        </w:rPr>
        <w:t xml:space="preserve">‘this’ keyword : 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‘this’ keyword in Java that refers to the current instance of the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class.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In OOPS it is used to: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</w:p>
    <w:p w14:paraId="0000003A">
      <w:pPr>
        <w:widowControl w:val="0"/>
        <w:numPr>
          <w:ilvl w:val="0"/>
          <w:numId w:val="1"/>
        </w:numPr>
        <w:spacing w:before="73" w:after="0" w:afterAutospacing="0" w:line="240" w:lineRule="auto"/>
        <w:ind w:left="1440" w:right="1424" w:hanging="360"/>
        <w:rPr>
          <w:rFonts w:ascii="Merriweather Sans" w:hAnsi="Merriweather Sans" w:eastAsia="Merriweather Sans" w:cs="Merriweather Sans"/>
          <w:sz w:val="24"/>
          <w:szCs w:val="24"/>
          <w:u w:val="none"/>
        </w:rPr>
      </w:pP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>pass the current object as a parameter to</w:t>
      </w:r>
      <w:r>
        <w:rPr>
          <w:rFonts w:ascii="Merriweather Sans" w:hAnsi="Merriweather Sans" w:eastAsia="Merriweather Sans" w:cs="Merriweather Sans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>another method</w:t>
      </w:r>
      <w:r>
        <w:rPr>
          <w:rFonts w:ascii="Merriweather Sans" w:hAnsi="Merriweather Sans" w:eastAsia="Merriweather Sans" w:cs="Merriweather Sans"/>
          <w:sz w:val="24"/>
          <w:szCs w:val="24"/>
          <w:rtl w:val="0"/>
        </w:rPr>
        <w:t xml:space="preserve"> </w:t>
      </w:r>
    </w:p>
    <w:p w14:paraId="0000003B">
      <w:pPr>
        <w:widowControl w:val="0"/>
        <w:numPr>
          <w:ilvl w:val="0"/>
          <w:numId w:val="1"/>
        </w:numPr>
        <w:spacing w:before="0" w:beforeAutospacing="0" w:line="240" w:lineRule="auto"/>
        <w:ind w:left="1440" w:right="1174" w:hanging="360"/>
        <w:rPr>
          <w:rFonts w:ascii="Merriweather Sans" w:hAnsi="Merriweather Sans" w:eastAsia="Merriweather Sans" w:cs="Merriweather Sans"/>
          <w:sz w:val="24"/>
          <w:szCs w:val="24"/>
          <w:highlight w:val="white"/>
          <w:u w:val="none"/>
        </w:rPr>
      </w:pP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>refer to the current class instance variable</w:t>
      </w:r>
    </w:p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7" w:after="0" w:line="273" w:lineRule="auto"/>
        <w:ind w:left="613" w:right="618" w:firstLine="0"/>
        <w:jc w:val="left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7" w:after="0" w:line="273" w:lineRule="auto"/>
        <w:ind w:left="0" w:right="618" w:firstLine="0"/>
        <w:jc w:val="left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3E">
      <w:pPr>
        <w:widowControl w:val="0"/>
        <w:spacing w:before="0" w:line="272" w:lineRule="auto"/>
        <w:ind w:left="720" w:right="133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3F">
      <w:pPr>
        <w:widowControl w:val="0"/>
        <w:spacing w:before="0" w:line="272" w:lineRule="auto"/>
        <w:ind w:left="720" w:right="133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hAnsi="Merriweather Sans" w:eastAsia="Merriweather Sans" w:cs="Merriweather Sans"/>
          <w:b/>
          <w:color w:val="2D3748"/>
          <w:sz w:val="24"/>
          <w:szCs w:val="24"/>
          <w:highlight w:val="white"/>
          <w:u w:val="single"/>
          <w:rtl w:val="0"/>
        </w:rPr>
        <w:t xml:space="preserve">Constructor </w:t>
      </w:r>
      <w:r>
        <w:rPr>
          <w:rFonts w:ascii="Merriweather Sans" w:hAnsi="Merriweather Sans" w:eastAsia="Merriweather Sans" w:cs="Merriweather Sans"/>
          <w:color w:val="2D3748"/>
          <w:sz w:val="24"/>
          <w:szCs w:val="24"/>
          <w:highlight w:val="white"/>
          <w:rtl w:val="0"/>
        </w:rPr>
        <w:t>:</w:t>
      </w:r>
      <w:r>
        <w:rPr>
          <w:rFonts w:ascii="Merriweather Sans" w:hAnsi="Merriweather Sans" w:eastAsia="Merriweather Sans" w:cs="Merriweather Sans"/>
          <w:color w:val="2D3748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Constructor is a special method which is invoked automatically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at the time of object creation. It is used to initialize the data members of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 xml:space="preserve">new objects generally. </w:t>
      </w:r>
    </w:p>
    <w:p w14:paraId="00000040">
      <w:pPr>
        <w:widowControl w:val="0"/>
        <w:numPr>
          <w:ilvl w:val="0"/>
          <w:numId w:val="2"/>
        </w:numPr>
        <w:spacing w:before="0" w:line="272" w:lineRule="auto"/>
        <w:ind w:left="1440" w:right="133" w:hanging="360"/>
        <w:rPr>
          <w:rFonts w:ascii="Merriweather Sans" w:hAnsi="Merriweather Sans" w:eastAsia="Merriweather Sans" w:cs="Merriweather Sans"/>
          <w:color w:val="333333"/>
          <w:sz w:val="24"/>
          <w:szCs w:val="24"/>
          <w:u w:val="none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Constructors have the same name as class or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structure.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</w:p>
    <w:p w14:paraId="00000041">
      <w:pPr>
        <w:widowControl w:val="0"/>
        <w:numPr>
          <w:ilvl w:val="0"/>
          <w:numId w:val="2"/>
        </w:numPr>
        <w:spacing w:before="0" w:line="272" w:lineRule="auto"/>
        <w:ind w:left="1440" w:right="133" w:hanging="360"/>
        <w:rPr>
          <w:rFonts w:ascii="Merriweather Sans" w:hAnsi="Merriweather Sans" w:eastAsia="Merriweather Sans" w:cs="Merriweather Sans"/>
          <w:color w:val="333333"/>
          <w:sz w:val="24"/>
          <w:szCs w:val="24"/>
          <w:u w:val="none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>Constructors don’t have a return type. (Not even void)</w:t>
      </w:r>
    </w:p>
    <w:p w14:paraId="00000042">
      <w:pPr>
        <w:widowControl w:val="0"/>
        <w:numPr>
          <w:ilvl w:val="0"/>
          <w:numId w:val="2"/>
        </w:numPr>
        <w:spacing w:before="0" w:line="272" w:lineRule="auto"/>
        <w:ind w:left="1440" w:right="133" w:hanging="360"/>
        <w:rPr>
          <w:rFonts w:ascii="Merriweather Sans" w:hAnsi="Merriweather Sans" w:eastAsia="Merriweather Sans" w:cs="Merriweather Sans"/>
          <w:color w:val="333333"/>
          <w:sz w:val="24"/>
          <w:szCs w:val="24"/>
          <w:u w:val="none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>Constructors are only called once, at object creation.</w:t>
      </w:r>
    </w:p>
    <w:p w14:paraId="00000043">
      <w:pPr>
        <w:widowControl w:val="0"/>
        <w:spacing w:before="261" w:line="240" w:lineRule="auto"/>
        <w:ind w:left="626" w:firstLine="0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 xml:space="preserve">There can be 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rtl w:val="0"/>
        </w:rPr>
        <w:t xml:space="preserve">three types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of constructors in Java.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</w:p>
    <w:p w14:paraId="00000044">
      <w:pPr>
        <w:widowControl w:val="0"/>
        <w:spacing w:before="380" w:line="360" w:lineRule="auto"/>
        <w:ind w:left="720" w:right="400" w:firstLine="0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>1.</w:t>
      </w:r>
      <w:r>
        <w:rPr>
          <w:rFonts w:ascii="Merriweather Sans" w:hAnsi="Merriweather Sans" w:eastAsia="Merriweather Sans" w:cs="Merriweather Sans"/>
          <w:sz w:val="24"/>
          <w:szCs w:val="24"/>
          <w:highlight w:val="white"/>
          <w:u w:val="single"/>
          <w:rtl w:val="0"/>
        </w:rPr>
        <w:t xml:space="preserve"> Non-Parameterized constructor</w:t>
      </w: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 xml:space="preserve"> :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A constructor which has no argument is known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as non-parameterized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constructor(or no-argument constructor). It is invoked at the time of creating an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object.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If we don’t create one then it is created by default by Java.</w:t>
      </w:r>
    </w:p>
    <w:p w14:paraId="00000045">
      <w:pPr>
        <w:widowControl w:val="0"/>
        <w:shd w:val="clear" w:fill="1E1E1E"/>
        <w:spacing w:before="0" w:line="240" w:lineRule="auto"/>
        <w:ind w:left="720" w:right="40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46">
      <w:pPr>
        <w:widowControl w:val="0"/>
        <w:shd w:val="clear" w:fill="1E1E1E"/>
        <w:spacing w:before="0" w:line="240" w:lineRule="auto"/>
        <w:ind w:left="720" w:right="40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47">
      <w:pPr>
        <w:widowControl w:val="0"/>
        <w:shd w:val="clear" w:fill="1E1E1E"/>
        <w:spacing w:before="0" w:line="240" w:lineRule="auto"/>
        <w:ind w:left="720" w:right="40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48">
      <w:pPr>
        <w:widowControl w:val="0"/>
        <w:shd w:val="clear" w:fill="1E1E1E"/>
        <w:spacing w:before="0" w:line="240" w:lineRule="auto"/>
        <w:ind w:left="720" w:right="40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</w:t>
      </w:r>
    </w:p>
    <w:p w14:paraId="00000049">
      <w:pPr>
        <w:widowControl w:val="0"/>
        <w:shd w:val="clear" w:fill="1E1E1E"/>
        <w:spacing w:before="0" w:line="240" w:lineRule="auto"/>
        <w:ind w:left="720" w:right="40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04A">
      <w:pPr>
        <w:widowControl w:val="0"/>
        <w:shd w:val="clear" w:fill="1E1E1E"/>
        <w:spacing w:before="0" w:line="240" w:lineRule="auto"/>
        <w:ind w:left="720" w:right="40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"Constructor called"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4B">
      <w:pPr>
        <w:widowControl w:val="0"/>
        <w:shd w:val="clear" w:fill="1E1E1E"/>
        <w:spacing w:before="0" w:line="240" w:lineRule="auto"/>
        <w:ind w:left="720" w:right="40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4C">
      <w:pPr>
        <w:widowControl w:val="0"/>
        <w:shd w:val="clear" w:fill="1E1E1E"/>
        <w:spacing w:before="0" w:line="240" w:lineRule="auto"/>
        <w:ind w:left="720" w:right="40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4D">
      <w:pPr>
        <w:widowControl w:val="0"/>
        <w:spacing w:before="380" w:line="360" w:lineRule="auto"/>
        <w:ind w:left="720" w:right="400" w:firstLine="0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</w:p>
    <w:p w14:paraId="0000004E">
      <w:pPr>
        <w:widowControl w:val="0"/>
        <w:spacing w:before="175" w:line="369" w:lineRule="auto"/>
        <w:ind w:left="720" w:right="-45" w:firstLine="0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>2.</w:t>
      </w:r>
      <w:r>
        <w:rPr>
          <w:rFonts w:ascii="Merriweather Sans" w:hAnsi="Merriweather Sans" w:eastAsia="Merriweather Sans" w:cs="Merriweather Sans"/>
          <w:sz w:val="24"/>
          <w:szCs w:val="24"/>
          <w:highlight w:val="white"/>
          <w:u w:val="single"/>
          <w:rtl w:val="0"/>
        </w:rPr>
        <w:t xml:space="preserve"> Parameterized constructor</w:t>
      </w: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 xml:space="preserve"> :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Constructor which has parameters is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called a parameterized constructor. It is used to provide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</w:p>
    <w:p w14:paraId="0000004F">
      <w:pPr>
        <w:widowControl w:val="0"/>
        <w:spacing w:before="40" w:line="240" w:lineRule="auto"/>
        <w:ind w:left="720" w:firstLine="0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different values to distinct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objects.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</w:p>
    <w:p w14:paraId="00000050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51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52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53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</w:t>
      </w:r>
    </w:p>
    <w:p w14:paraId="00000054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55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this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56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this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57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58">
      <w:pPr>
        <w:widowControl w:val="0"/>
        <w:shd w:val="clear" w:fill="1E1E1E"/>
        <w:spacing w:before="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59">
      <w:pPr>
        <w:widowControl w:val="0"/>
        <w:spacing w:before="40" w:line="240" w:lineRule="auto"/>
        <w:ind w:left="720" w:firstLine="0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</w:p>
    <w:p w14:paraId="0000005A">
      <w:pPr>
        <w:widowControl w:val="0"/>
        <w:spacing w:before="275" w:line="240" w:lineRule="auto"/>
        <w:ind w:left="720" w:firstLine="0"/>
        <w:rPr>
          <w:rFonts w:ascii="Merriweather Sans" w:hAnsi="Merriweather Sans" w:eastAsia="Merriweather Sans" w:cs="Merriweather Sans"/>
          <w:b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 xml:space="preserve">3. </w:t>
      </w:r>
      <w:r>
        <w:rPr>
          <w:rFonts w:ascii="Merriweather Sans" w:hAnsi="Merriweather Sans" w:eastAsia="Merriweather Sans" w:cs="Merriweather Sans"/>
          <w:sz w:val="24"/>
          <w:szCs w:val="24"/>
          <w:highlight w:val="white"/>
          <w:u w:val="single"/>
          <w:rtl w:val="0"/>
        </w:rPr>
        <w:t>Copy Constructor</w:t>
      </w: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 xml:space="preserve"> :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 xml:space="preserve">A Copy constructor is an 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rtl w:val="0"/>
        </w:rPr>
        <w:t>overloaded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rtl w:val="0"/>
        </w:rPr>
        <w:t xml:space="preserve"> </w:t>
      </w:r>
    </w:p>
    <w:p w14:paraId="0000005B">
      <w:pPr>
        <w:widowControl w:val="0"/>
        <w:spacing w:before="154" w:line="362" w:lineRule="auto"/>
        <w:ind w:left="720" w:right="721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constructor used to declare and initialize an object from another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object. There is only a user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defined copy constructor in Java(C++ has a default one too).</w:t>
      </w:r>
    </w:p>
    <w:p w14:paraId="0000005C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5D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5E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5F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</w:t>
      </w:r>
    </w:p>
    <w:p w14:paraId="00000060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61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this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62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this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63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64">
      <w:pPr>
        <w:widowControl w:val="0"/>
        <w:shd w:val="clear" w:fill="1E1E1E"/>
        <w:spacing w:before="0" w:line="360" w:lineRule="auto"/>
        <w:ind w:left="720" w:right="7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65">
      <w:pPr>
        <w:widowControl w:val="0"/>
        <w:spacing w:before="154" w:line="362" w:lineRule="auto"/>
        <w:ind w:left="720" w:right="721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6">
      <w:pPr>
        <w:widowControl w:val="0"/>
        <w:spacing w:before="154" w:line="362" w:lineRule="auto"/>
        <w:ind w:left="720" w:right="721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7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8">
      <w:pPr>
        <w:widowControl w:val="0"/>
        <w:spacing w:before="467" w:line="273" w:lineRule="auto"/>
        <w:ind w:left="613" w:right="618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rtl w:val="0"/>
        </w:rPr>
        <w:t xml:space="preserve">Note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: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C586C0"/>
          <w:sz w:val="24"/>
          <w:szCs w:val="24"/>
          <w:highlight w:val="white"/>
          <w:rtl w:val="0"/>
        </w:rPr>
        <w:t>Unlike languages like C++, Java has no Destructor. Instead, Java has an efficient  garbage collector that deallocates memory automatically.</w:t>
      </w:r>
    </w:p>
    <w:p w14:paraId="00000069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A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B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C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D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E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6F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0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1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2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3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4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5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6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7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8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9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A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B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C">
      <w:pPr>
        <w:widowControl w:val="0"/>
        <w:spacing w:before="32" w:line="240" w:lineRule="auto"/>
        <w:ind w:left="1335" w:firstLine="0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Merriweather Sans" w:hAnsi="Merriweather Sans" w:eastAsia="Merriweather Sans" w:cs="Merriweather Sans"/>
          <w:b/>
          <w:color w:val="24292E"/>
          <w:sz w:val="24"/>
          <w:szCs w:val="24"/>
        </w:rPr>
      </w:pPr>
      <w:r>
        <w:rPr>
          <w:rFonts w:ascii="Merriweather Sans" w:hAnsi="Merriweather Sans" w:eastAsia="Merriweather Sans" w:cs="Merriweather Sans"/>
          <w:b/>
          <w:color w:val="24292E"/>
          <w:sz w:val="24"/>
          <w:szCs w:val="24"/>
          <w:highlight w:val="white"/>
          <w:rtl w:val="0"/>
        </w:rPr>
        <w:t>Polymorphism</w:t>
      </w:r>
      <w:r>
        <w:rPr>
          <w:rFonts w:ascii="Merriweather Sans" w:hAnsi="Merriweather Sans" w:eastAsia="Merriweather Sans" w:cs="Merriweather Sans"/>
          <w:b/>
          <w:color w:val="24292E"/>
          <w:sz w:val="24"/>
          <w:szCs w:val="24"/>
          <w:rtl w:val="0"/>
        </w:rPr>
        <w:t xml:space="preserve"> </w:t>
      </w:r>
    </w:p>
    <w:p w14:paraId="0000007E">
      <w:pPr>
        <w:widowControl w:val="0"/>
        <w:spacing w:before="234" w:line="238" w:lineRule="auto"/>
        <w:ind w:left="606" w:right="171" w:firstLine="19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24292E"/>
          <w:sz w:val="24"/>
          <w:szCs w:val="24"/>
          <w:highlight w:val="white"/>
          <w:rtl w:val="0"/>
        </w:rPr>
        <w:t>Polymorphism is the ability to present the same interface for differing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highlight w:val="white"/>
          <w:rtl w:val="0"/>
        </w:rPr>
        <w:t>underlying forms (data types). With polymorphism, each of these classes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highlight w:val="white"/>
          <w:rtl w:val="0"/>
        </w:rPr>
        <w:t>will have different underlying data. Precisely, Poly means ‘many’ and morphism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highlight w:val="white"/>
          <w:rtl w:val="0"/>
        </w:rPr>
        <w:t>means ‘forms’.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rtl w:val="0"/>
        </w:rPr>
        <w:t xml:space="preserve"> </w:t>
      </w:r>
    </w:p>
    <w:p w14:paraId="0000007F">
      <w:pPr>
        <w:widowControl w:val="0"/>
        <w:spacing w:before="789" w:line="240" w:lineRule="auto"/>
        <w:ind w:left="609" w:firstLine="0"/>
        <w:rPr>
          <w:rFonts w:ascii="Merriweather Sans" w:hAnsi="Merriweather Sans" w:eastAsia="Merriweather Sans" w:cs="Merriweather Sans"/>
          <w:b/>
          <w:color w:val="CC0000"/>
          <w:sz w:val="24"/>
          <w:szCs w:val="24"/>
        </w:rPr>
      </w:pPr>
      <w:r>
        <w:rPr>
          <w:rFonts w:ascii="Merriweather Sans" w:hAnsi="Merriweather Sans" w:eastAsia="Merriweather Sans" w:cs="Merriweather Sans"/>
          <w:b/>
          <w:color w:val="24292E"/>
          <w:sz w:val="24"/>
          <w:szCs w:val="24"/>
          <w:highlight w:val="white"/>
          <w:u w:val="single"/>
          <w:rtl w:val="0"/>
        </w:rPr>
        <w:t>Types of Polymorphism</w:t>
      </w:r>
      <w:r>
        <w:rPr>
          <w:rFonts w:ascii="Merriweather Sans" w:hAnsi="Merriweather Sans" w:eastAsia="Merriweather Sans" w:cs="Merriweather Sans"/>
          <w:b/>
          <w:color w:val="24292E"/>
          <w:sz w:val="24"/>
          <w:szCs w:val="24"/>
          <w:highlight w:val="whit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/>
          <w:color w:val="CC0000"/>
          <w:sz w:val="24"/>
          <w:szCs w:val="24"/>
          <w:highlight w:val="white"/>
          <w:rtl w:val="0"/>
        </w:rPr>
        <w:t>IMP</w:t>
      </w:r>
      <w:r>
        <w:rPr>
          <w:rFonts w:ascii="Merriweather Sans" w:hAnsi="Merriweather Sans" w:eastAsia="Merriweather Sans" w:cs="Merriweather Sans"/>
          <w:b/>
          <w:color w:val="CC0000"/>
          <w:sz w:val="24"/>
          <w:szCs w:val="24"/>
          <w:rtl w:val="0"/>
        </w:rPr>
        <w:t xml:space="preserve"> </w:t>
      </w:r>
    </w:p>
    <w:p w14:paraId="00000080">
      <w:pPr>
        <w:widowControl w:val="0"/>
        <w:spacing w:before="276" w:line="240" w:lineRule="auto"/>
        <w:ind w:left="992" w:firstLine="0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24292E"/>
          <w:sz w:val="24"/>
          <w:szCs w:val="24"/>
          <w:highlight w:val="white"/>
          <w:rtl w:val="0"/>
        </w:rPr>
        <w:t>1. Compile Time Polymorphism (Static)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rtl w:val="0"/>
        </w:rPr>
        <w:t xml:space="preserve"> </w:t>
      </w:r>
    </w:p>
    <w:p w14:paraId="00000081">
      <w:pPr>
        <w:widowControl w:val="0"/>
        <w:spacing w:before="34" w:line="240" w:lineRule="auto"/>
        <w:ind w:left="979" w:firstLine="0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24292E"/>
          <w:sz w:val="24"/>
          <w:szCs w:val="24"/>
          <w:highlight w:val="white"/>
          <w:rtl w:val="0"/>
        </w:rPr>
        <w:t>2. Runtime Polymorphism (Dynamic)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rtl w:val="0"/>
        </w:rPr>
        <w:t xml:space="preserve"> </w:t>
      </w:r>
    </w:p>
    <w:p w14:paraId="00000082">
      <w:pPr>
        <w:widowControl w:val="0"/>
        <w:spacing w:before="274" w:line="240" w:lineRule="auto"/>
        <w:ind w:left="140" w:firstLine="0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24292E"/>
          <w:sz w:val="24"/>
          <w:szCs w:val="24"/>
          <w:highlight w:val="white"/>
          <w:rtl w:val="0"/>
        </w:rPr>
        <w:t>Let’s understand them one by one :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rtl w:val="0"/>
        </w:rPr>
        <w:t xml:space="preserve"> </w:t>
      </w:r>
    </w:p>
    <w:p w14:paraId="00000083">
      <w:pPr>
        <w:widowControl w:val="0"/>
        <w:spacing w:before="274" w:line="260" w:lineRule="auto"/>
        <w:ind w:left="613" w:right="274" w:hanging="332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  <w:r>
        <w:rPr>
          <w:rFonts w:ascii="Merriweather Sans" w:hAnsi="Merriweather Sans" w:eastAsia="Merriweather Sans" w:cs="Merriweather Sans"/>
          <w:b/>
          <w:color w:val="24292E"/>
          <w:sz w:val="24"/>
          <w:szCs w:val="24"/>
          <w:highlight w:val="white"/>
          <w:u w:val="single"/>
          <w:rtl w:val="0"/>
        </w:rPr>
        <w:t>Compile Time Polymorphism</w:t>
      </w:r>
      <w:r>
        <w:rPr>
          <w:rFonts w:ascii="Merriweather Sans" w:hAnsi="Merriweather Sans" w:eastAsia="Merriweather Sans" w:cs="Merriweather Sans"/>
          <w:b/>
          <w:color w:val="24292E"/>
          <w:sz w:val="24"/>
          <w:szCs w:val="24"/>
          <w:highlight w:val="whit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highlight w:val="white"/>
          <w:rtl w:val="0"/>
        </w:rPr>
        <w:t>:</w:t>
      </w:r>
      <w:r>
        <w:rPr>
          <w:rFonts w:ascii="Merriweather Sans" w:hAnsi="Merriweather Sans" w:eastAsia="Merriweather Sans" w:cs="Merriweather Sans"/>
          <w:color w:val="24292E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The polymorphism which is implemented at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the compile time is known as compile-time polymorphism. Example -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Method Overloading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</w:p>
    <w:p w14:paraId="00000084">
      <w:pPr>
        <w:widowControl w:val="0"/>
        <w:spacing w:before="175" w:line="240" w:lineRule="auto"/>
        <w:ind w:left="84" w:firstLine="0"/>
        <w:rPr>
          <w:rFonts w:ascii="Oswald" w:hAnsi="Oswald" w:eastAsia="Oswald" w:cs="Oswald"/>
          <w:color w:val="3C78D8"/>
          <w:sz w:val="28"/>
          <w:szCs w:val="28"/>
        </w:rPr>
      </w:pPr>
    </w:p>
    <w:p w14:paraId="00000085">
      <w:pPr>
        <w:widowControl w:val="0"/>
        <w:spacing w:line="263" w:lineRule="auto"/>
        <w:ind w:left="613" w:right="270" w:firstLine="20"/>
        <w:rPr>
          <w:rFonts w:ascii="Merriweather Sans" w:hAnsi="Merriweather Sans" w:eastAsia="Merriweather Sans" w:cs="Merriweather Sans"/>
          <w:sz w:val="24"/>
          <w:szCs w:val="24"/>
        </w:rPr>
      </w:pP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u w:val="single"/>
          <w:rtl w:val="0"/>
        </w:rPr>
        <w:t>Method Overloading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 xml:space="preserve"> : Method overloading is a technique which allows you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to have more than one function with the same function name but with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different functionality. Method overloading can be possible on the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following basis: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</w:p>
    <w:p w14:paraId="00000086">
      <w:pPr>
        <w:widowControl w:val="0"/>
        <w:spacing w:before="236" w:line="240" w:lineRule="auto"/>
        <w:ind w:left="979" w:firstLine="0"/>
        <w:rPr>
          <w:rFonts w:ascii="Merriweather Sans" w:hAnsi="Merriweather Sans" w:eastAsia="Merriweather Sans" w:cs="Merriweather Sans"/>
          <w:sz w:val="24"/>
          <w:szCs w:val="24"/>
        </w:rPr>
      </w:pP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>1. The type of the parameters passed to the function.</w:t>
      </w:r>
      <w:r>
        <w:rPr>
          <w:rFonts w:ascii="Merriweather Sans" w:hAnsi="Merriweather Sans" w:eastAsia="Merriweather Sans" w:cs="Merriweather Sans"/>
          <w:sz w:val="24"/>
          <w:szCs w:val="24"/>
          <w:rtl w:val="0"/>
        </w:rPr>
        <w:t xml:space="preserve"> </w:t>
      </w:r>
    </w:p>
    <w:p w14:paraId="00000087">
      <w:pPr>
        <w:widowControl w:val="0"/>
        <w:spacing w:before="229" w:line="240" w:lineRule="auto"/>
        <w:ind w:left="976" w:firstLine="0"/>
        <w:rPr>
          <w:rFonts w:ascii="Merriweather Sans" w:hAnsi="Merriweather Sans" w:eastAsia="Merriweather Sans" w:cs="Merriweather Sans"/>
          <w:sz w:val="24"/>
          <w:szCs w:val="24"/>
          <w:highlight w:val="white"/>
        </w:rPr>
      </w:pPr>
      <w:r>
        <w:rPr>
          <w:rFonts w:ascii="Merriweather Sans" w:hAnsi="Merriweather Sans" w:eastAsia="Merriweather Sans" w:cs="Merriweather Sans"/>
          <w:sz w:val="24"/>
          <w:szCs w:val="24"/>
          <w:highlight w:val="white"/>
          <w:rtl w:val="0"/>
        </w:rPr>
        <w:t>2. The number of parameters passed to the function.</w:t>
      </w:r>
    </w:p>
    <w:p w14:paraId="00000088">
      <w:pPr>
        <w:widowControl w:val="0"/>
        <w:spacing w:before="229" w:line="240" w:lineRule="auto"/>
        <w:ind w:left="976" w:firstLine="0"/>
        <w:rPr>
          <w:rFonts w:ascii="Merriweather Sans" w:hAnsi="Merriweather Sans" w:eastAsia="Merriweather Sans" w:cs="Merriweather Sans"/>
          <w:sz w:val="24"/>
          <w:szCs w:val="24"/>
          <w:highlight w:val="white"/>
        </w:rPr>
      </w:pPr>
    </w:p>
    <w:p w14:paraId="00000089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8A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8B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8C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</w:t>
      </w:r>
    </w:p>
    <w:p w14:paraId="0000008D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displayInfo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8E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8F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90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91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displayInfo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92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93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94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95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displayInfo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96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97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98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99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9A">
      <w:pPr>
        <w:widowControl w:val="0"/>
        <w:spacing w:before="229" w:line="240" w:lineRule="auto"/>
        <w:ind w:left="976" w:firstLine="0"/>
        <w:rPr>
          <w:rFonts w:ascii="Merriweather Sans" w:hAnsi="Merriweather Sans" w:eastAsia="Merriweather Sans" w:cs="Merriweather Sans"/>
          <w:sz w:val="24"/>
          <w:szCs w:val="24"/>
          <w:highlight w:val="white"/>
        </w:rPr>
      </w:pPr>
    </w:p>
    <w:p w14:paraId="0000009B">
      <w:pPr>
        <w:widowControl w:val="0"/>
        <w:spacing w:before="229" w:line="240" w:lineRule="auto"/>
        <w:ind w:left="976" w:firstLine="0"/>
        <w:rPr>
          <w:rFonts w:ascii="Merriweather Sans" w:hAnsi="Merriweather Sans" w:eastAsia="Merriweather Sans" w:cs="Merriweather Sans"/>
          <w:sz w:val="24"/>
          <w:szCs w:val="24"/>
          <w:highlight w:val="white"/>
        </w:rPr>
      </w:pPr>
    </w:p>
    <w:p w14:paraId="0000009C">
      <w:pPr>
        <w:widowControl w:val="0"/>
        <w:spacing w:line="262" w:lineRule="auto"/>
        <w:ind w:left="613" w:right="230" w:hanging="332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u w:val="single"/>
          <w:rtl w:val="0"/>
        </w:rPr>
        <w:t>Runtime Polymorphism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: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 xml:space="preserve">Runtime polymorphism is also known as 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rtl w:val="0"/>
        </w:rPr>
        <w:t>dynamic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rtl w:val="0"/>
        </w:rPr>
        <w:t>polymorphism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.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Function overriding is an example of runtime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polymorphism. Function overriding means when the child class contains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 xml:space="preserve">the method which is already present in the parent class. Hence, 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rtl w:val="0"/>
        </w:rPr>
        <w:t>the child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/>
          <w:color w:val="333333"/>
          <w:sz w:val="24"/>
          <w:szCs w:val="24"/>
          <w:highlight w:val="white"/>
          <w:rtl w:val="0"/>
        </w:rPr>
        <w:t>class overrides the method of the parent class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.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In case of function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overriding, parent and child classes both contain the same function with a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different definition. The call to the function is determined at runtime is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known as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runtime polymorphism.</w:t>
      </w:r>
    </w:p>
    <w:p w14:paraId="0000009D">
      <w:pPr>
        <w:widowControl w:val="0"/>
        <w:spacing w:line="262" w:lineRule="auto"/>
        <w:ind w:left="613" w:right="230" w:hanging="332"/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</w:rPr>
      </w:pPr>
    </w:p>
    <w:p w14:paraId="0000009E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9F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0A0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"Displays Area of Shape"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A1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A2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A3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Triangle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A4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A5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A6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  </w:t>
      </w:r>
    </w:p>
    <w:p w14:paraId="000000A7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A8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Circle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A9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AA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3.14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AB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  </w:t>
      </w:r>
    </w:p>
    <w:p w14:paraId="000000AC">
      <w:pPr>
        <w:widowControl w:val="0"/>
        <w:shd w:val="clear" w:fill="1E1E1E"/>
        <w:spacing w:before="0" w:line="360" w:lineRule="auto"/>
        <w:ind w:left="976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AD">
      <w:pPr>
        <w:widowControl w:val="0"/>
        <w:spacing w:before="229" w:line="240" w:lineRule="auto"/>
        <w:ind w:left="976" w:firstLine="0"/>
        <w:rPr>
          <w:rFonts w:ascii="Merriweather Sans" w:hAnsi="Merriweather Sans" w:eastAsia="Merriweather Sans" w:cs="Merriweather Sans"/>
          <w:sz w:val="24"/>
          <w:szCs w:val="24"/>
          <w:highlight w:val="white"/>
        </w:rPr>
      </w:pPr>
    </w:p>
    <w:p w14:paraId="000000AE">
      <w:pPr>
        <w:widowControl w:val="0"/>
        <w:spacing w:before="229" w:line="240" w:lineRule="auto"/>
        <w:ind w:left="976" w:firstLine="0"/>
        <w:rPr>
          <w:rFonts w:ascii="Merriweather Sans" w:hAnsi="Merriweather Sans" w:eastAsia="Merriweather Sans" w:cs="Merriweather Sans"/>
          <w:sz w:val="24"/>
          <w:szCs w:val="24"/>
          <w:highlight w:val="white"/>
        </w:rPr>
      </w:pPr>
    </w:p>
    <w:p w14:paraId="000000AF">
      <w:pPr>
        <w:widowControl w:val="0"/>
        <w:spacing w:before="229" w:line="240" w:lineRule="auto"/>
        <w:ind w:left="976" w:firstLine="0"/>
        <w:rPr>
          <w:rFonts w:ascii="Merriweather Sans" w:hAnsi="Merriweather Sans" w:eastAsia="Merriweather Sans" w:cs="Merriweather Sans"/>
          <w:sz w:val="24"/>
          <w:szCs w:val="24"/>
          <w:highlight w:val="white"/>
        </w:rPr>
      </w:pPr>
    </w:p>
    <w:p w14:paraId="000000B0">
      <w:pPr>
        <w:widowControl w:val="0"/>
        <w:spacing w:before="229" w:line="240" w:lineRule="auto"/>
        <w:ind w:left="0" w:firstLine="0"/>
        <w:rPr>
          <w:rFonts w:ascii="Merriweather Sans" w:hAnsi="Merriweather Sans" w:eastAsia="Merriweather Sans" w:cs="Merriweather Sans"/>
          <w:sz w:val="24"/>
          <w:szCs w:val="24"/>
          <w:highlight w:val="white"/>
        </w:rPr>
      </w:pPr>
    </w:p>
    <w:p w14:paraId="000000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0" w:right="0" w:firstLine="0"/>
        <w:jc w:val="left"/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2D3748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>Inheritance</w:t>
      </w: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2D374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3" w:after="0" w:line="240" w:lineRule="auto"/>
        <w:ind w:left="614" w:right="357" w:firstLine="15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Inheritance is a process in which one object acquires all the properties and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behaviors of its parent object automatically. In such a way, you can </w:t>
      </w: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reuse,</w:t>
      </w: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extend or</w:t>
      </w: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modify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the attributes and behaviors which are defined in other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classes.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74" w:lineRule="auto"/>
        <w:ind w:left="611" w:right="0" w:firstLine="32"/>
        <w:jc w:val="both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>
        <w:rPr>
          <w:rFonts w:ascii="Merriweather Sans" w:hAnsi="Merriweather Sans" w:eastAsia="Merriweather Sans" w:cs="Merriweather Sans"/>
          <w:color w:val="333333"/>
          <w:sz w:val="24"/>
          <w:szCs w:val="24"/>
          <w:highlight w:val="white"/>
          <w:rtl w:val="0"/>
        </w:rPr>
        <w:t>Java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, the class which inherits the members of another class is called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derived class and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the class whose members are inherited is called base class.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The derived class is the specialized class for the base class.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3" w:after="0" w:line="240" w:lineRule="auto"/>
        <w:ind w:left="611" w:right="0" w:firstLine="0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>Types of Inheritance :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73" w:lineRule="auto"/>
        <w:ind w:left="1350" w:right="290" w:hanging="357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>1.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Single inheritance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When one class inherits another class, it is known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as single level inheritance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B6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B7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0B8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"Displays Area of Shape"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B9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BA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BB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Triangle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BC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BD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BE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  </w:t>
      </w:r>
    </w:p>
    <w:p w14:paraId="000000BF">
      <w:pPr>
        <w:widowControl w:val="0"/>
        <w:shd w:val="clear" w:fill="1E1E1E"/>
        <w:spacing w:before="61" w:line="360" w:lineRule="auto"/>
        <w:ind w:left="1350" w:right="290" w:hanging="357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73" w:lineRule="auto"/>
        <w:ind w:left="1350" w:right="290" w:hanging="357"/>
        <w:jc w:val="left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</w:p>
    <w:p w14:paraId="000000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73" w:lineRule="auto"/>
        <w:ind w:left="976" w:right="407" w:firstLine="0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color w:val="2D3748"/>
          <w:sz w:val="24"/>
          <w:szCs w:val="24"/>
          <w:highlight w:val="white"/>
          <w:rtl w:val="0"/>
        </w:rPr>
        <w:t>2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>Hierarchical inheritance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Hierarchical inheritance is defined as the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process of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deriving more than one class from a base class.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C2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C3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0C4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"Displays Area of Shape"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C5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C6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C7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Triangle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C8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C9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CA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  </w:t>
      </w:r>
    </w:p>
    <w:p w14:paraId="000000CB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CC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Circle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CD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CE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3.14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CF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  </w:t>
      </w:r>
    </w:p>
    <w:p w14:paraId="000000D0">
      <w:pPr>
        <w:widowControl w:val="0"/>
        <w:shd w:val="clear" w:fill="1E1E1E"/>
        <w:spacing w:before="22" w:line="360" w:lineRule="auto"/>
        <w:ind w:left="976" w:right="407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73" w:lineRule="auto"/>
        <w:ind w:left="976" w:right="407" w:firstLine="0"/>
        <w:jc w:val="left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</w:p>
    <w:p w14:paraId="000000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69" w:lineRule="auto"/>
        <w:ind w:left="1334" w:right="102" w:hanging="356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color w:val="2D3748"/>
          <w:sz w:val="24"/>
          <w:szCs w:val="24"/>
          <w:highlight w:val="white"/>
          <w:rtl w:val="0"/>
        </w:rPr>
        <w:t>3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>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Multilevel inheritance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Multilevel inheritance is a process of deriving a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class from another derived class.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D3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D4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0D5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"Displays Area of Shape"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D6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0D7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D8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Triangle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Shape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D9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area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0DA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18"/>
          <w:szCs w:val="18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0DB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  </w:t>
      </w:r>
    </w:p>
    <w:p w14:paraId="000000DC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DD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EquilateralTriangle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Triangle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0DE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side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DF">
      <w:pPr>
        <w:widowControl w:val="0"/>
        <w:shd w:val="clear" w:fill="1E1E1E"/>
        <w:spacing w:before="22" w:line="360" w:lineRule="auto"/>
        <w:ind w:left="1334" w:right="102" w:hanging="356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0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69" w:lineRule="auto"/>
        <w:ind w:left="1334" w:right="102" w:hanging="356"/>
        <w:jc w:val="left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</w:p>
    <w:p w14:paraId="000000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40" w:lineRule="auto"/>
        <w:ind w:left="1001" w:right="0" w:firstLine="0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color w:val="2D3748"/>
          <w:sz w:val="24"/>
          <w:szCs w:val="24"/>
          <w:highlight w:val="white"/>
          <w:rtl w:val="0"/>
        </w:rPr>
        <w:t>4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>Hybrid inheritance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>Hybrid inheritance is a combination of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val="clear" w:fill="auto"/>
          <w:vertAlign w:val="baseline"/>
        </w:rPr>
      </w:pP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>simple, multiple inheritance and hierarchical inheritance.</w:t>
      </w:r>
      <w:r>
        <w:rPr>
          <w:rFonts w:ascii="Merriweather Sans" w:hAnsi="Merriweather Sans" w:eastAsia="Merriweather Sans" w:cs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E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F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F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F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0F3">
      <w:pPr>
        <w:widowControl w:val="0"/>
        <w:spacing w:before="359" w:line="240" w:lineRule="auto"/>
        <w:ind w:left="280" w:firstLine="0"/>
        <w:rPr>
          <w:rFonts w:ascii="Merriweather Sans" w:hAnsi="Merriweather Sans" w:eastAsia="Merriweather Sans" w:cs="Merriweather Sans"/>
          <w:b/>
          <w:color w:val="2D3748"/>
          <w:sz w:val="24"/>
          <w:szCs w:val="24"/>
          <w:highlight w:val="white"/>
        </w:rPr>
      </w:pPr>
      <w:r>
        <w:rPr>
          <w:rFonts w:ascii="Merriweather Sans" w:hAnsi="Merriweather Sans" w:eastAsia="Merriweather Sans" w:cs="Merriweather Sans"/>
          <w:b/>
          <w:color w:val="2D3748"/>
          <w:sz w:val="24"/>
          <w:szCs w:val="24"/>
          <w:highlight w:val="white"/>
          <w:rtl w:val="0"/>
        </w:rPr>
        <w:t>Package in Java</w:t>
      </w:r>
    </w:p>
    <w:p w14:paraId="000000F4">
      <w:pPr>
        <w:widowControl w:val="0"/>
        <w:spacing w:before="359" w:line="240" w:lineRule="auto"/>
        <w:ind w:left="280" w:firstLine="0"/>
        <w:rPr>
          <w:rFonts w:ascii="Roboto" w:hAnsi="Roboto" w:eastAsia="Roboto" w:cs="Roboto"/>
          <w:color w:val="333333"/>
          <w:sz w:val="24"/>
          <w:szCs w:val="24"/>
          <w:highlight w:val="white"/>
        </w:rPr>
      </w:pPr>
      <w:r>
        <w:rPr>
          <w:rFonts w:ascii="Roboto" w:hAnsi="Roboto" w:eastAsia="Roboto" w:cs="Roboto"/>
          <w:color w:val="333333"/>
          <w:sz w:val="24"/>
          <w:szCs w:val="24"/>
          <w:highlight w:val="white"/>
          <w:rtl w:val="0"/>
        </w:rPr>
        <w:t>Package is a group of similar types of classes, interfaces and sub-packages. Packages can be built-in or user defined.</w:t>
      </w:r>
    </w:p>
    <w:p w14:paraId="000000F5">
      <w:pPr>
        <w:widowControl w:val="0"/>
        <w:spacing w:before="359" w:line="240" w:lineRule="auto"/>
        <w:ind w:left="280" w:firstLine="0"/>
        <w:rPr>
          <w:rFonts w:ascii="Roboto" w:hAnsi="Roboto" w:eastAsia="Roboto" w:cs="Roboto"/>
          <w:color w:val="333333"/>
          <w:sz w:val="24"/>
          <w:szCs w:val="24"/>
          <w:highlight w:val="white"/>
        </w:rPr>
      </w:pPr>
      <w:r>
        <w:rPr>
          <w:rFonts w:ascii="Roboto" w:hAnsi="Roboto" w:eastAsia="Roboto" w:cs="Roboto"/>
          <w:color w:val="333333"/>
          <w:sz w:val="24"/>
          <w:szCs w:val="24"/>
          <w:highlight w:val="white"/>
          <w:rtl w:val="0"/>
        </w:rPr>
        <w:t>Built-in packages - java, util, io etc.</w:t>
      </w:r>
    </w:p>
    <w:p w14:paraId="000000F6">
      <w:pPr>
        <w:widowControl w:val="0"/>
        <w:spacing w:before="359" w:line="240" w:lineRule="auto"/>
        <w:ind w:left="280" w:firstLine="0"/>
        <w:rPr>
          <w:rFonts w:ascii="Roboto" w:hAnsi="Roboto" w:eastAsia="Roboto" w:cs="Roboto"/>
          <w:color w:val="333333"/>
          <w:sz w:val="24"/>
          <w:szCs w:val="24"/>
          <w:highlight w:val="white"/>
        </w:rPr>
      </w:pPr>
    </w:p>
    <w:p w14:paraId="000000F7">
      <w:pPr>
        <w:widowControl w:val="0"/>
        <w:shd w:val="clear" w:fill="1E1E1E"/>
        <w:spacing w:before="0" w:line="360" w:lineRule="auto"/>
        <w:ind w:left="28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import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java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util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Scanner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F8">
      <w:pPr>
        <w:widowControl w:val="0"/>
        <w:spacing w:before="0" w:line="240" w:lineRule="auto"/>
        <w:ind w:left="0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0F9">
      <w:pPr>
        <w:widowControl w:val="0"/>
        <w:shd w:val="clear" w:fill="1E1E1E"/>
        <w:spacing w:before="0"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import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java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io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IOException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0FA">
      <w:pPr>
        <w:widowControl w:val="0"/>
        <w:spacing w:before="359" w:line="240" w:lineRule="auto"/>
        <w:ind w:left="0" w:firstLine="0"/>
        <w:rPr>
          <w:rFonts w:ascii="Roboto" w:hAnsi="Roboto" w:eastAsia="Roboto" w:cs="Roboto"/>
          <w:color w:val="333333"/>
          <w:sz w:val="24"/>
          <w:szCs w:val="24"/>
          <w:highlight w:val="white"/>
        </w:rPr>
      </w:pPr>
    </w:p>
    <w:p w14:paraId="000000FB">
      <w:pPr>
        <w:widowControl w:val="0"/>
        <w:spacing w:before="359" w:line="240" w:lineRule="auto"/>
        <w:ind w:left="280" w:firstLine="0"/>
        <w:rPr>
          <w:rFonts w:ascii="Merriweather Sans" w:hAnsi="Merriweather Sans" w:eastAsia="Merriweather Sans" w:cs="Merriweather Sans"/>
          <w:b/>
          <w:color w:val="2D3748"/>
          <w:sz w:val="24"/>
          <w:szCs w:val="24"/>
          <w:highlight w:val="white"/>
        </w:rPr>
      </w:pPr>
      <w:r>
        <w:rPr>
          <w:rFonts w:ascii="Merriweather Sans" w:hAnsi="Merriweather Sans" w:eastAsia="Merriweather Sans" w:cs="Merriweather Sans"/>
          <w:b/>
          <w:color w:val="2D3748"/>
          <w:sz w:val="24"/>
          <w:szCs w:val="24"/>
          <w:highlight w:val="white"/>
          <w:rtl w:val="0"/>
        </w:rPr>
        <w:t>Access Modifiers in Java</w:t>
      </w:r>
    </w:p>
    <w:p w14:paraId="000000FC">
      <w:pPr>
        <w:widowControl w:val="0"/>
        <w:numPr>
          <w:ilvl w:val="0"/>
          <w:numId w:val="3"/>
        </w:numPr>
        <w:spacing w:before="359" w:after="200" w:line="240" w:lineRule="auto"/>
        <w:ind w:left="720" w:hanging="360"/>
        <w:rPr>
          <w:rFonts w:ascii="Merriweather Sans" w:hAnsi="Merriweather Sans" w:eastAsia="Merriweather Sans" w:cs="Merriweather Sans"/>
          <w:color w:val="2D3748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b/>
          <w:color w:val="2D3748"/>
          <w:sz w:val="24"/>
          <w:szCs w:val="24"/>
          <w:highlight w:val="white"/>
          <w:rtl w:val="0"/>
        </w:rPr>
        <w:t>Private</w:t>
      </w:r>
      <w:r>
        <w:rPr>
          <w:rFonts w:ascii="Roboto" w:hAnsi="Roboto" w:eastAsia="Roboto" w:cs="Roboto"/>
          <w:color w:val="2D3748"/>
          <w:sz w:val="24"/>
          <w:szCs w:val="24"/>
          <w:highlight w:val="white"/>
          <w:rtl w:val="0"/>
        </w:rPr>
        <w:t>: The access level of a private modifier is only within the class. It cannot be accessed from outside the class.</w:t>
      </w:r>
    </w:p>
    <w:p w14:paraId="000000FD">
      <w:pPr>
        <w:widowControl w:val="0"/>
        <w:numPr>
          <w:ilvl w:val="0"/>
          <w:numId w:val="3"/>
        </w:numPr>
        <w:spacing w:before="0" w:after="200" w:line="240" w:lineRule="auto"/>
        <w:ind w:left="720" w:hanging="360"/>
        <w:rPr>
          <w:rFonts w:ascii="Merriweather Sans" w:hAnsi="Merriweather Sans" w:eastAsia="Merriweather Sans" w:cs="Merriweather Sans"/>
          <w:color w:val="2D3748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b/>
          <w:color w:val="2D3748"/>
          <w:sz w:val="24"/>
          <w:szCs w:val="24"/>
          <w:highlight w:val="white"/>
          <w:rtl w:val="0"/>
        </w:rPr>
        <w:t>Default</w:t>
      </w:r>
      <w:r>
        <w:rPr>
          <w:rFonts w:ascii="Roboto" w:hAnsi="Roboto" w:eastAsia="Roboto" w:cs="Roboto"/>
          <w:color w:val="2D3748"/>
          <w:sz w:val="24"/>
          <w:szCs w:val="24"/>
          <w:highlight w:val="white"/>
          <w:rtl w:val="0"/>
        </w:rPr>
        <w:t>: The access level of a default modifier is only within the package. It cannot be accessed from outside the package. If you do not specify any access level, it will be the default.</w:t>
      </w:r>
    </w:p>
    <w:p w14:paraId="000000FE">
      <w:pPr>
        <w:widowControl w:val="0"/>
        <w:numPr>
          <w:ilvl w:val="0"/>
          <w:numId w:val="3"/>
        </w:numPr>
        <w:spacing w:before="0" w:after="200" w:line="240" w:lineRule="auto"/>
        <w:ind w:left="720" w:hanging="360"/>
        <w:rPr>
          <w:rFonts w:ascii="Merriweather Sans" w:hAnsi="Merriweather Sans" w:eastAsia="Merriweather Sans" w:cs="Merriweather Sans"/>
          <w:color w:val="2D3748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b/>
          <w:color w:val="2D3748"/>
          <w:sz w:val="24"/>
          <w:szCs w:val="24"/>
          <w:highlight w:val="white"/>
          <w:rtl w:val="0"/>
        </w:rPr>
        <w:t>Protected</w:t>
      </w:r>
      <w:r>
        <w:rPr>
          <w:rFonts w:ascii="Roboto" w:hAnsi="Roboto" w:eastAsia="Roboto" w:cs="Roboto"/>
          <w:color w:val="2D3748"/>
          <w:sz w:val="24"/>
          <w:szCs w:val="24"/>
          <w:highlight w:val="white"/>
          <w:rtl w:val="0"/>
        </w:rPr>
        <w:t>: The access level of a protected modifier is within the package and outside the package through child class. If you do not make the child class, it cannot be accessed from outside the package.</w:t>
      </w:r>
    </w:p>
    <w:p w14:paraId="000000FF">
      <w:pPr>
        <w:widowControl w:val="0"/>
        <w:numPr>
          <w:ilvl w:val="0"/>
          <w:numId w:val="3"/>
        </w:numPr>
        <w:spacing w:before="359" w:after="200" w:line="240" w:lineRule="auto"/>
        <w:ind w:left="720" w:hanging="360"/>
        <w:rPr>
          <w:rFonts w:ascii="Merriweather Sans" w:hAnsi="Merriweather Sans" w:eastAsia="Merriweather Sans" w:cs="Merriweather Sans"/>
          <w:color w:val="2D3748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b/>
          <w:color w:val="2D3748"/>
          <w:sz w:val="24"/>
          <w:szCs w:val="24"/>
          <w:highlight w:val="white"/>
          <w:rtl w:val="0"/>
        </w:rPr>
        <w:t>Public</w:t>
      </w:r>
      <w:r>
        <w:rPr>
          <w:rFonts w:ascii="Roboto" w:hAnsi="Roboto" w:eastAsia="Roboto" w:cs="Roboto"/>
          <w:color w:val="2D3748"/>
          <w:sz w:val="24"/>
          <w:szCs w:val="24"/>
          <w:highlight w:val="white"/>
          <w:rtl w:val="0"/>
        </w:rPr>
        <w:t>: The access level of a public modifier is everywhere. It can be accessed from within the class, outside the class, within the package and outside the package.</w:t>
      </w:r>
    </w:p>
    <w:p w14:paraId="0000010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101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package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newpackage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02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03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Account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04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05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protected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email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06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private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password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07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08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setPassword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password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 {</w:t>
      </w:r>
    </w:p>
    <w:p w14:paraId="00000109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this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password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password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0A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0B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0C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Sample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0D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static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main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args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[]) {</w:t>
      </w:r>
    </w:p>
    <w:p w14:paraId="0000010E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Account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Account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0F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"Apna College"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10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setPassword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"abcd"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11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email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"hello@apnacollege.com"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12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13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14">
      <w:pPr>
        <w:widowControl w:val="0"/>
        <w:shd w:val="clear" w:fill="1E1E1E"/>
        <w:spacing w:before="50" w:line="360" w:lineRule="auto"/>
        <w:ind w:left="1351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1351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1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240" w:lineRule="auto"/>
        <w:ind w:left="0" w:right="0" w:firstLine="0"/>
        <w:jc w:val="left"/>
        <w:rPr>
          <w:rFonts w:ascii="Merriweather Sans" w:hAnsi="Merriweather Sans" w:eastAsia="Merriweather Sans" w:cs="Merriweather Sans"/>
          <w:color w:val="202124"/>
          <w:sz w:val="24"/>
          <w:szCs w:val="24"/>
        </w:rPr>
      </w:pPr>
    </w:p>
    <w:p w14:paraId="000001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9" w:after="0" w:line="240" w:lineRule="auto"/>
        <w:ind w:left="0" w:right="0" w:firstLine="0"/>
        <w:jc w:val="left"/>
        <w:rPr>
          <w:rFonts w:ascii="Roboto" w:hAnsi="Roboto" w:eastAsia="Roboto" w:cs="Roboto"/>
          <w:b/>
          <w:i w:val="0"/>
          <w:smallCaps w:val="0"/>
          <w:strike w:val="0"/>
          <w:color w:val="2D3748"/>
          <w:sz w:val="24"/>
          <w:szCs w:val="24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>Encapsulation</w:t>
      </w:r>
      <w:r>
        <w:rPr>
          <w:rFonts w:ascii="Roboto" w:hAnsi="Roboto" w:eastAsia="Roboto" w:cs="Roboto"/>
          <w:b/>
          <w:i w:val="0"/>
          <w:smallCaps w:val="0"/>
          <w:strike w:val="0"/>
          <w:color w:val="2D374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1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9" w:after="0" w:line="238" w:lineRule="auto"/>
        <w:ind w:left="614" w:right="92" w:firstLine="12"/>
        <w:jc w:val="left"/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Encapsulation is the process of combining data and functions into a single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unit called class. In Encapsulation, the data is not accessed directly; it is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accessed through the functions present inside the class. In simpler words,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attributes of the class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are kept private and public getter and setter methods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are provided to manipulate these attributes. Thus, encapsulation makes the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concept of data hiding possible.(</w:t>
      </w:r>
      <w:r>
        <w:rPr>
          <w:rFonts w:ascii="Roboto" w:hAnsi="Roboto" w:eastAsia="Roboto" w:cs="Roboto"/>
          <w:b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Data hiding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: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 language feature to restrict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access to members of an object, reducing the negative effect due to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dependencies. e.g. "protected", "private" feature in </w:t>
      </w:r>
      <w:r>
        <w:rPr>
          <w:rFonts w:ascii="Roboto" w:hAnsi="Roboto" w:eastAsia="Roboto" w:cs="Roboto"/>
          <w:color w:val="24292E"/>
          <w:sz w:val="24"/>
          <w:szCs w:val="24"/>
          <w:highlight w:val="white"/>
          <w:rtl w:val="0"/>
        </w:rPr>
        <w:t>Java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).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1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9" w:after="0" w:line="238" w:lineRule="auto"/>
        <w:ind w:left="614" w:right="92" w:firstLine="12"/>
        <w:jc w:val="left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</w:p>
    <w:p w14:paraId="000001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9" w:after="0" w:line="238" w:lineRule="auto"/>
        <w:ind w:left="614" w:right="92" w:firstLine="12"/>
        <w:jc w:val="left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</w:p>
    <w:p w14:paraId="000001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9" w:after="0" w:line="238" w:lineRule="auto"/>
        <w:ind w:left="614" w:right="92" w:firstLine="12"/>
        <w:jc w:val="left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</w:p>
    <w:p w14:paraId="000001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9" w:after="0" w:line="238" w:lineRule="auto"/>
        <w:ind w:left="614" w:right="92" w:firstLine="12"/>
        <w:jc w:val="left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</w:p>
    <w:p w14:paraId="000001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9" w:after="0" w:line="238" w:lineRule="auto"/>
        <w:ind w:left="614" w:right="92" w:firstLine="12"/>
        <w:jc w:val="left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</w:p>
    <w:p w14:paraId="000001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9" w:after="0" w:line="238" w:lineRule="auto"/>
        <w:ind w:left="614" w:right="92" w:firstLine="12"/>
        <w:jc w:val="left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</w:p>
    <w:p w14:paraId="000001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9" w:after="0" w:line="238" w:lineRule="auto"/>
        <w:ind w:left="0" w:right="92" w:firstLine="0"/>
        <w:jc w:val="left"/>
        <w:rPr>
          <w:rFonts w:ascii="Merriweather Sans" w:hAnsi="Merriweather Sans" w:eastAsia="Merriweather Sans" w:cs="Merriweather Sans"/>
          <w:color w:val="24292E"/>
          <w:sz w:val="24"/>
          <w:szCs w:val="24"/>
        </w:rPr>
      </w:pPr>
    </w:p>
    <w:p w14:paraId="000001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0" w:right="0" w:firstLine="0"/>
        <w:jc w:val="left"/>
        <w:rPr>
          <w:rFonts w:ascii="Roboto" w:hAnsi="Roboto" w:eastAsia="Roboto" w:cs="Roboto"/>
          <w:b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Abstraction</w:t>
      </w:r>
      <w:r>
        <w:rPr>
          <w:rFonts w:ascii="Roboto" w:hAnsi="Roboto" w:eastAsia="Roboto" w:cs="Roboto"/>
          <w:b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1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4" w:after="0" w:line="262" w:lineRule="auto"/>
        <w:ind w:left="615" w:right="272" w:hanging="9"/>
        <w:jc w:val="left"/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We try to obtain an </w:t>
      </w:r>
      <w:r>
        <w:rPr>
          <w:rFonts w:ascii="Roboto" w:hAnsi="Roboto" w:eastAsia="Roboto" w:cs="Roboto"/>
          <w:b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abstract view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,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model or structure of a real life problem,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and reduce its unnecessary details. With definition of properties of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problems,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including the data which are affected and the operations which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are identified, the model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abstracted from problems can be a standard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solution to this type of problems. It is an efficient way since there are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>nebulous real-life problems that have similar properties.</w:t>
      </w:r>
      <w:r>
        <w:rPr>
          <w:rFonts w:ascii="Roboto" w:hAnsi="Roboto" w:eastAsia="Roboto" w:cs="Roboto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1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4" w:after="0" w:line="262" w:lineRule="auto"/>
        <w:ind w:left="615" w:right="272" w:hanging="9"/>
        <w:jc w:val="left"/>
        <w:rPr>
          <w:rFonts w:ascii="Roboto" w:hAnsi="Roboto" w:eastAsia="Roboto" w:cs="Roboto"/>
          <w:color w:val="24292E"/>
          <w:sz w:val="24"/>
          <w:szCs w:val="24"/>
        </w:rPr>
      </w:pPr>
      <w:r>
        <w:rPr>
          <w:rFonts w:ascii="Roboto" w:hAnsi="Roboto" w:eastAsia="Roboto" w:cs="Roboto"/>
          <w:color w:val="24292E"/>
          <w:sz w:val="24"/>
          <w:szCs w:val="24"/>
          <w:rtl w:val="0"/>
        </w:rPr>
        <w:t>In simple terms, it is hiding the unnecessary details &amp; showing only the essential parts/functionalities to the user.</w:t>
      </w:r>
    </w:p>
    <w:p w14:paraId="000001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2" w:after="0" w:line="372" w:lineRule="auto"/>
        <w:ind w:left="270" w:right="121" w:firstLine="53"/>
        <w:jc w:val="left"/>
        <w:rPr>
          <w:rFonts w:ascii="Roboto" w:hAnsi="Roboto" w:eastAsia="Roboto" w:cs="Roboto"/>
          <w:color w:val="333333"/>
          <w:sz w:val="24"/>
          <w:szCs w:val="24"/>
        </w:rPr>
      </w:pPr>
      <w:r>
        <w:rPr>
          <w:rFonts w:ascii="Roboto" w:hAnsi="Roboto" w:eastAsia="Roboto" w:cs="Roboto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>Data binding</w:t>
      </w:r>
      <w:r>
        <w:rPr>
          <w:rFonts w:ascii="Roboto" w:hAnsi="Roboto" w:eastAsia="Roboto" w:cs="Roboto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>
        <w:rPr>
          <w:rFonts w:ascii="Roboto" w:hAnsi="Roboto" w:eastAsia="Roboto" w:cs="Roboto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>
        <w:rPr>
          <w:rFonts w:ascii="Roboto" w:hAnsi="Roboto" w:eastAsia="Roboto" w:cs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Data binding is a process of binding the application UI and</w:t>
      </w:r>
      <w:r>
        <w:rPr>
          <w:rFonts w:ascii="Roboto" w:hAnsi="Roboto" w:eastAsia="Roboto" w:cs="Roboto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business logic.</w:t>
      </w:r>
      <w:r>
        <w:rPr>
          <w:rFonts w:ascii="Roboto" w:hAnsi="Roboto" w:eastAsia="Roboto" w:cs="Roboto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Any change made in the business logic will reflect directly to the</w:t>
      </w:r>
      <w:r>
        <w:rPr>
          <w:rFonts w:ascii="Roboto" w:hAnsi="Roboto" w:eastAsia="Roboto" w:cs="Roboto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application UI.</w:t>
      </w:r>
      <w:r>
        <w:rPr>
          <w:rFonts w:ascii="Roboto" w:hAnsi="Roboto" w:eastAsia="Roboto" w:cs="Roboto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1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2" w:after="0" w:line="372" w:lineRule="auto"/>
        <w:ind w:left="270" w:right="121" w:firstLine="53"/>
        <w:jc w:val="left"/>
        <w:rPr>
          <w:rFonts w:ascii="Roboto" w:hAnsi="Roboto" w:eastAsia="Roboto" w:cs="Roboto"/>
          <w:color w:val="333333"/>
          <w:sz w:val="24"/>
          <w:szCs w:val="24"/>
        </w:rPr>
      </w:pPr>
      <w:r>
        <w:rPr>
          <w:rFonts w:ascii="Roboto" w:hAnsi="Roboto" w:eastAsia="Roboto" w:cs="Roboto"/>
          <w:b/>
          <w:color w:val="333333"/>
          <w:sz w:val="24"/>
          <w:szCs w:val="24"/>
          <w:rtl w:val="0"/>
        </w:rPr>
        <w:t>Abstraction</w:t>
      </w:r>
      <w:r>
        <w:rPr>
          <w:rFonts w:ascii="Roboto" w:hAnsi="Roboto" w:eastAsia="Roboto" w:cs="Roboto"/>
          <w:color w:val="333333"/>
          <w:sz w:val="24"/>
          <w:szCs w:val="24"/>
          <w:rtl w:val="0"/>
        </w:rPr>
        <w:t xml:space="preserve"> is achieved in 2 ways :</w:t>
      </w:r>
    </w:p>
    <w:p w14:paraId="000001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left="720" w:right="121" w:hanging="360"/>
        <w:jc w:val="left"/>
        <w:rPr>
          <w:rFonts w:ascii="Roboto" w:hAnsi="Roboto" w:eastAsia="Roboto" w:cs="Roboto"/>
          <w:color w:val="333333"/>
          <w:sz w:val="24"/>
          <w:szCs w:val="24"/>
        </w:rPr>
      </w:pPr>
      <w:r>
        <w:rPr>
          <w:rFonts w:ascii="Roboto" w:hAnsi="Roboto" w:eastAsia="Roboto" w:cs="Roboto"/>
          <w:color w:val="333333"/>
          <w:sz w:val="24"/>
          <w:szCs w:val="24"/>
          <w:rtl w:val="0"/>
        </w:rPr>
        <w:t>Abstract class</w:t>
      </w:r>
    </w:p>
    <w:p w14:paraId="000001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left="720" w:right="121" w:hanging="360"/>
        <w:jc w:val="left"/>
        <w:rPr>
          <w:rFonts w:ascii="Roboto" w:hAnsi="Roboto" w:eastAsia="Roboto" w:cs="Roboto"/>
          <w:color w:val="333333"/>
          <w:sz w:val="24"/>
          <w:szCs w:val="24"/>
        </w:rPr>
      </w:pPr>
      <w:r>
        <w:rPr>
          <w:rFonts w:ascii="Roboto" w:hAnsi="Roboto" w:eastAsia="Roboto" w:cs="Roboto"/>
          <w:color w:val="333333"/>
          <w:sz w:val="24"/>
          <w:szCs w:val="24"/>
          <w:rtl w:val="0"/>
        </w:rPr>
        <w:t>Interfaces (Pure Abstraction)</w:t>
      </w:r>
    </w:p>
    <w:p w14:paraId="000001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right="121"/>
        <w:jc w:val="left"/>
        <w:rPr>
          <w:rFonts w:ascii="Roboto" w:hAnsi="Roboto" w:eastAsia="Roboto" w:cs="Roboto"/>
          <w:color w:val="333333"/>
          <w:sz w:val="24"/>
          <w:szCs w:val="24"/>
        </w:rPr>
      </w:pPr>
    </w:p>
    <w:p w14:paraId="000001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372" w:lineRule="auto"/>
        <w:ind w:left="720" w:right="121" w:hanging="360"/>
        <w:jc w:val="left"/>
        <w:rPr>
          <w:rFonts w:ascii="Roboto" w:hAnsi="Roboto" w:eastAsia="Roboto" w:cs="Roboto"/>
          <w:b/>
          <w:color w:val="333333"/>
          <w:sz w:val="24"/>
          <w:szCs w:val="24"/>
        </w:rPr>
      </w:pPr>
      <w:r>
        <w:rPr>
          <w:rFonts w:ascii="Roboto" w:hAnsi="Roboto" w:eastAsia="Roboto" w:cs="Roboto"/>
          <w:b/>
          <w:color w:val="333333"/>
          <w:sz w:val="24"/>
          <w:szCs w:val="24"/>
          <w:rtl w:val="0"/>
        </w:rPr>
        <w:t>Abstract Class</w:t>
      </w:r>
    </w:p>
    <w:p w14:paraId="00000129">
      <w:pPr>
        <w:widowControl w:val="0"/>
        <w:numPr>
          <w:ilvl w:val="0"/>
          <w:numId w:val="6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0" w:afterAutospacing="0" w:line="375" w:lineRule="auto"/>
        <w:ind w:left="720" w:hanging="360"/>
        <w:rPr>
          <w:color w:val="000000"/>
        </w:rPr>
      </w:pPr>
      <w:r>
        <w:rPr>
          <w:rFonts w:ascii="Roboto" w:hAnsi="Roboto" w:eastAsia="Roboto" w:cs="Roboto"/>
          <w:sz w:val="24"/>
          <w:szCs w:val="24"/>
          <w:rtl w:val="0"/>
        </w:rPr>
        <w:t>An abstract class must be declared with an abstract keyword.</w:t>
      </w:r>
    </w:p>
    <w:p w14:paraId="0000012A">
      <w:pPr>
        <w:widowControl w:val="0"/>
        <w:numPr>
          <w:ilvl w:val="0"/>
          <w:numId w:val="6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0" w:afterAutospacing="0" w:line="375" w:lineRule="auto"/>
        <w:ind w:left="720" w:hanging="360"/>
        <w:rPr>
          <w:color w:val="000000"/>
        </w:rPr>
      </w:pPr>
      <w:r>
        <w:rPr>
          <w:rFonts w:ascii="Roboto" w:hAnsi="Roboto" w:eastAsia="Roboto" w:cs="Roboto"/>
          <w:sz w:val="24"/>
          <w:szCs w:val="24"/>
          <w:rtl w:val="0"/>
        </w:rPr>
        <w:t>It can have abstract and non-abstract methods.</w:t>
      </w:r>
    </w:p>
    <w:p w14:paraId="0000012B">
      <w:pPr>
        <w:widowControl w:val="0"/>
        <w:numPr>
          <w:ilvl w:val="0"/>
          <w:numId w:val="6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0" w:afterAutospacing="0" w:line="375" w:lineRule="auto"/>
        <w:ind w:left="720" w:hanging="360"/>
        <w:rPr>
          <w:color w:val="000000"/>
        </w:rPr>
      </w:pPr>
      <w:r>
        <w:rPr>
          <w:rFonts w:ascii="Roboto" w:hAnsi="Roboto" w:eastAsia="Roboto" w:cs="Roboto"/>
          <w:sz w:val="24"/>
          <w:szCs w:val="24"/>
          <w:rtl w:val="0"/>
        </w:rPr>
        <w:t>It cannot be instantiated.</w:t>
      </w:r>
    </w:p>
    <w:p w14:paraId="0000012C">
      <w:pPr>
        <w:widowControl w:val="0"/>
        <w:numPr>
          <w:ilvl w:val="0"/>
          <w:numId w:val="6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0" w:afterAutospacing="0" w:line="375" w:lineRule="auto"/>
        <w:ind w:left="720" w:hanging="360"/>
        <w:rPr>
          <w:color w:val="000000"/>
        </w:rPr>
      </w:pPr>
      <w:r>
        <w:rPr>
          <w:rFonts w:ascii="Roboto" w:hAnsi="Roboto" w:eastAsia="Roboto" w:cs="Roboto"/>
          <w:sz w:val="24"/>
          <w:szCs w:val="24"/>
          <w:rtl w:val="0"/>
        </w:rPr>
        <w:t>It can have constructors and static methods also.</w:t>
      </w:r>
    </w:p>
    <w:p w14:paraId="0000012D">
      <w:pPr>
        <w:widowControl w:val="0"/>
        <w:numPr>
          <w:ilvl w:val="0"/>
          <w:numId w:val="6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240" w:line="375" w:lineRule="auto"/>
        <w:ind w:left="720" w:hanging="360"/>
        <w:rPr>
          <w:color w:val="000000"/>
        </w:rPr>
      </w:pPr>
      <w:r>
        <w:rPr>
          <w:rFonts w:ascii="Roboto" w:hAnsi="Roboto" w:eastAsia="Roboto" w:cs="Roboto"/>
          <w:sz w:val="24"/>
          <w:szCs w:val="24"/>
          <w:rtl w:val="0"/>
        </w:rPr>
        <w:t>It can have final methods which will force the subclass not to change the body of the method</w:t>
      </w:r>
      <w:bookmarkStart w:id="0" w:name="_GoBack"/>
      <w:bookmarkEnd w:id="0"/>
    </w:p>
    <w:p w14:paraId="0000012E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abstract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Animal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2F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abstract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walk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30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breathe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131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"This animal breathes air"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32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33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Animal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134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"You are about to create an Animal."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35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36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37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38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Animal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39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13A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"Wow, you have created a Horse!"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3B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3C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walk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13D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"Horse walks on 4 legs"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3E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3F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40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41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Chicken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extends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Animal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42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Chicken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143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"Wow, you have created a Chicken!"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44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45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walk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146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"Chicken walks on 2 legs"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47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48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49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4A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OOPS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4B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static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main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args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[]) {</w:t>
      </w:r>
    </w:p>
    <w:p w14:paraId="0000014C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4D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walk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4E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breathe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4F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50">
      <w:pPr>
        <w:widowControl w:val="0"/>
        <w:shd w:val="clear" w:fill="1E1E1E"/>
        <w:spacing w:line="360" w:lineRule="auto"/>
        <w:ind w:left="720" w:right="121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left="720" w:right="121" w:firstLine="0"/>
        <w:jc w:val="left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left="720" w:right="121" w:firstLine="0"/>
        <w:jc w:val="left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left="720" w:right="121" w:firstLine="0"/>
        <w:jc w:val="left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left="720" w:right="121" w:firstLine="0"/>
        <w:jc w:val="left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left="720" w:right="121" w:firstLine="0"/>
        <w:jc w:val="left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72" w:lineRule="auto"/>
        <w:ind w:left="0" w:right="121" w:firstLine="0"/>
        <w:jc w:val="left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57">
      <w:pPr>
        <w:widowControl w:val="0"/>
        <w:spacing w:line="372" w:lineRule="auto"/>
        <w:ind w:left="0" w:right="121" w:firstLine="0"/>
        <w:rPr>
          <w:rFonts w:ascii="Roboto" w:hAnsi="Roboto" w:eastAsia="Roboto" w:cs="Roboto"/>
          <w:b/>
          <w:color w:val="333333"/>
          <w:sz w:val="24"/>
          <w:szCs w:val="24"/>
        </w:rPr>
      </w:pPr>
      <w:r>
        <w:rPr>
          <w:rFonts w:ascii="Roboto" w:hAnsi="Roboto" w:eastAsia="Roboto" w:cs="Roboto"/>
          <w:color w:val="333333"/>
          <w:sz w:val="24"/>
          <w:szCs w:val="24"/>
          <w:rtl w:val="0"/>
        </w:rPr>
        <w:t>2.</w:t>
      </w:r>
      <w:r>
        <w:rPr>
          <w:rFonts w:ascii="Roboto" w:hAnsi="Roboto" w:eastAsia="Roboto" w:cs="Roboto"/>
          <w:b/>
          <w:color w:val="333333"/>
          <w:sz w:val="24"/>
          <w:szCs w:val="24"/>
          <w:rtl w:val="0"/>
        </w:rPr>
        <w:t xml:space="preserve"> Interfaces</w:t>
      </w:r>
    </w:p>
    <w:p w14:paraId="00000158">
      <w:pPr>
        <w:widowControl w:val="0"/>
        <w:numPr>
          <w:ilvl w:val="0"/>
          <w:numId w:val="7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300" w:after="0" w:afterAutospacing="0" w:line="375" w:lineRule="auto"/>
        <w:ind w:left="72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color w:val="333333"/>
          <w:sz w:val="24"/>
          <w:szCs w:val="24"/>
          <w:highlight w:val="white"/>
          <w:rtl w:val="0"/>
        </w:rPr>
        <w:t>All the fields in interfaces are public, static and final by default.</w:t>
      </w:r>
    </w:p>
    <w:p w14:paraId="00000159">
      <w:pPr>
        <w:widowControl w:val="0"/>
        <w:numPr>
          <w:ilvl w:val="0"/>
          <w:numId w:val="7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0" w:afterAutospacing="0" w:line="375" w:lineRule="auto"/>
        <w:ind w:left="720" w:hanging="360"/>
        <w:rPr>
          <w:rFonts w:ascii="Roboto" w:hAnsi="Roboto" w:eastAsia="Roboto" w:cs="Roboto"/>
          <w:color w:val="333333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color w:val="333333"/>
          <w:sz w:val="24"/>
          <w:szCs w:val="24"/>
          <w:highlight w:val="white"/>
          <w:rtl w:val="0"/>
        </w:rPr>
        <w:t>All methods are public &amp; abstract by default.</w:t>
      </w:r>
    </w:p>
    <w:p w14:paraId="0000015A">
      <w:pPr>
        <w:widowControl w:val="0"/>
        <w:numPr>
          <w:ilvl w:val="0"/>
          <w:numId w:val="7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0" w:afterAutospacing="0" w:line="375" w:lineRule="auto"/>
        <w:ind w:left="720" w:hanging="360"/>
        <w:rPr>
          <w:rFonts w:ascii="Roboto" w:hAnsi="Roboto" w:eastAsia="Roboto" w:cs="Roboto"/>
          <w:color w:val="333333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color w:val="333333"/>
          <w:sz w:val="24"/>
          <w:szCs w:val="24"/>
          <w:highlight w:val="white"/>
          <w:rtl w:val="0"/>
        </w:rPr>
        <w:t>A class that implements an interface must implement all the methods declared in the interface.</w:t>
      </w:r>
    </w:p>
    <w:p w14:paraId="0000015B">
      <w:pPr>
        <w:widowControl w:val="0"/>
        <w:numPr>
          <w:ilvl w:val="0"/>
          <w:numId w:val="7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240" w:line="375" w:lineRule="auto"/>
        <w:ind w:left="72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Interfaces support the functionality of multiple inheritance.</w:t>
      </w:r>
    </w:p>
    <w:p w14:paraId="0000015C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interface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Animal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5D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walk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5E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5F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FFFFFF"/>
          <w:sz w:val="18"/>
          <w:szCs w:val="18"/>
        </w:rPr>
      </w:pPr>
    </w:p>
    <w:p w14:paraId="00000160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implements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Animal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61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walk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162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"Horse walks on 4 legs"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63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64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65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66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Chicken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implements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Animal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67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walk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 {</w:t>
      </w:r>
    </w:p>
    <w:p w14:paraId="00000168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"Chicken walks on 2 legs"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69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6A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6B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6C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OOPS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6D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static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main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args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[]) {</w:t>
      </w:r>
    </w:p>
    <w:p w14:paraId="0000016E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6F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horse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walk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70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71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1E1E1E"/>
        <w:spacing w:before="0" w:after="240" w:line="360" w:lineRule="auto"/>
        <w:ind w:left="720" w:firstLine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72">
      <w:pPr>
        <w:widowControl w:val="0"/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300" w:after="240" w:line="375" w:lineRule="auto"/>
        <w:ind w:left="720" w:firstLine="0"/>
        <w:rPr>
          <w:rFonts w:ascii="Roboto" w:hAnsi="Roboto" w:eastAsia="Roboto" w:cs="Roboto"/>
          <w:sz w:val="24"/>
          <w:szCs w:val="24"/>
        </w:rPr>
      </w:pPr>
    </w:p>
    <w:p w14:paraId="00000173">
      <w:pPr>
        <w:widowControl w:val="0"/>
        <w:spacing w:line="372" w:lineRule="auto"/>
        <w:ind w:left="720" w:right="121" w:firstLine="0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</w:p>
    <w:p w14:paraId="00000174">
      <w:pPr>
        <w:widowControl w:val="0"/>
        <w:spacing w:line="240" w:lineRule="auto"/>
        <w:ind w:left="280" w:firstLine="0"/>
        <w:rPr>
          <w:rFonts w:ascii="Roboto" w:hAnsi="Roboto" w:eastAsia="Roboto" w:cs="Roboto"/>
          <w:b/>
          <w:color w:val="24292E"/>
          <w:sz w:val="24"/>
          <w:szCs w:val="24"/>
        </w:rPr>
      </w:pPr>
      <w:r>
        <w:rPr>
          <w:rFonts w:ascii="Roboto" w:hAnsi="Roboto" w:eastAsia="Roboto" w:cs="Roboto"/>
          <w:b/>
          <w:color w:val="24292E"/>
          <w:sz w:val="24"/>
          <w:szCs w:val="24"/>
          <w:highlight w:val="white"/>
          <w:rtl w:val="0"/>
        </w:rPr>
        <w:t>Static Keyword</w:t>
      </w:r>
      <w:r>
        <w:rPr>
          <w:rFonts w:ascii="Roboto" w:hAnsi="Roboto" w:eastAsia="Roboto" w:cs="Roboto"/>
          <w:b/>
          <w:color w:val="24292E"/>
          <w:sz w:val="24"/>
          <w:szCs w:val="24"/>
          <w:rtl w:val="0"/>
        </w:rPr>
        <w:t xml:space="preserve"> </w:t>
      </w:r>
    </w:p>
    <w:p w14:paraId="00000175">
      <w:pPr>
        <w:widowControl w:val="0"/>
        <w:spacing w:before="334" w:line="262" w:lineRule="auto"/>
        <w:ind w:left="615" w:right="272" w:hanging="9"/>
        <w:rPr>
          <w:rFonts w:ascii="Roboto" w:hAnsi="Roboto" w:eastAsia="Roboto" w:cs="Roboto"/>
          <w:color w:val="24292E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4292E"/>
          <w:sz w:val="24"/>
          <w:szCs w:val="24"/>
          <w:highlight w:val="white"/>
          <w:rtl w:val="0"/>
        </w:rPr>
        <w:t xml:space="preserve">Static can be : </w:t>
      </w:r>
    </w:p>
    <w:p w14:paraId="00000176">
      <w:pPr>
        <w:widowControl w:val="0"/>
        <w:numPr>
          <w:ilvl w:val="0"/>
          <w:numId w:val="8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300" w:after="0" w:afterAutospacing="0" w:line="375" w:lineRule="auto"/>
        <w:ind w:left="720" w:hanging="360"/>
        <w:rPr>
          <w:color w:val="000000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Variable (also known as a class variable)</w:t>
      </w:r>
    </w:p>
    <w:p w14:paraId="00000177">
      <w:pPr>
        <w:widowControl w:val="0"/>
        <w:numPr>
          <w:ilvl w:val="0"/>
          <w:numId w:val="8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0" w:afterAutospacing="0" w:line="375" w:lineRule="auto"/>
        <w:ind w:left="720" w:hanging="360"/>
        <w:rPr>
          <w:color w:val="000000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Method (also known as a class method)</w:t>
      </w:r>
    </w:p>
    <w:p w14:paraId="00000178">
      <w:pPr>
        <w:widowControl w:val="0"/>
        <w:numPr>
          <w:ilvl w:val="0"/>
          <w:numId w:val="8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0" w:afterAutospacing="0" w:line="375" w:lineRule="auto"/>
        <w:ind w:left="720" w:hanging="360"/>
        <w:rPr>
          <w:color w:val="000000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Block</w:t>
      </w:r>
    </w:p>
    <w:p w14:paraId="00000179">
      <w:pPr>
        <w:widowControl w:val="0"/>
        <w:numPr>
          <w:ilvl w:val="0"/>
          <w:numId w:val="8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0" w:beforeAutospacing="0" w:after="240" w:line="375" w:lineRule="auto"/>
        <w:ind w:left="720" w:hanging="360"/>
        <w:rPr>
          <w:color w:val="000000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Nested class</w:t>
      </w:r>
    </w:p>
    <w:p w14:paraId="0000017A">
      <w:pPr>
        <w:widowControl w:val="0"/>
        <w:shd w:val="clear" w:fill="1E1E1E"/>
        <w:spacing w:before="334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highlight w:val="white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highlight w:val="white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 xml:space="preserve"> {</w:t>
      </w:r>
    </w:p>
    <w:p w14:paraId="0000017B">
      <w:pPr>
        <w:widowControl w:val="0"/>
        <w:shd w:val="clear" w:fill="1E1E1E"/>
        <w:spacing w:before="334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highlight w:val="white"/>
          <w:rtl w:val="0"/>
        </w:rPr>
        <w:t>static</w:t>
      </w: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highlight w:val="white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highlight w:val="white"/>
          <w:rtl w:val="0"/>
        </w:rPr>
        <w:t>school</w:t>
      </w: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>;</w:t>
      </w:r>
    </w:p>
    <w:p w14:paraId="0000017C">
      <w:pPr>
        <w:widowControl w:val="0"/>
        <w:shd w:val="clear" w:fill="1E1E1E"/>
        <w:spacing w:before="334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4EC9B0"/>
          <w:sz w:val="18"/>
          <w:szCs w:val="18"/>
          <w:highlight w:val="white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highlight w:val="white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 xml:space="preserve">;   </w:t>
      </w:r>
    </w:p>
    <w:p w14:paraId="0000017D">
      <w:pPr>
        <w:widowControl w:val="0"/>
        <w:shd w:val="clear" w:fill="1E1E1E"/>
        <w:spacing w:before="334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highlight w:val="white"/>
          <w:rtl w:val="0"/>
        </w:rPr>
        <w:t>}</w:t>
      </w:r>
    </w:p>
    <w:p w14:paraId="0000017E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7F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OOPS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14:paraId="00000180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public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>static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void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main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args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[]) {</w:t>
      </w:r>
    </w:p>
    <w:p w14:paraId="00000181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school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"JMV"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82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83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586C0"/>
          <w:sz w:val="18"/>
          <w:szCs w:val="18"/>
          <w:rtl w:val="0"/>
        </w:rPr>
        <w:t>new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Student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();</w:t>
      </w:r>
    </w:p>
    <w:p w14:paraId="00000184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85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"Meena"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86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>"Beena"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;</w:t>
      </w:r>
    </w:p>
    <w:p w14:paraId="00000187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</w:p>
    <w:p w14:paraId="00000188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s1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school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89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>
        <w:rPr>
          <w:rFonts w:ascii="Courier New" w:hAnsi="Courier New" w:eastAsia="Courier New" w:cs="Courier New"/>
          <w:color w:val="4EC9B0"/>
          <w:sz w:val="18"/>
          <w:szCs w:val="18"/>
          <w:rtl w:val="0"/>
        </w:rPr>
        <w:t>System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4FC1FF"/>
          <w:sz w:val="18"/>
          <w:szCs w:val="18"/>
          <w:rtl w:val="0"/>
        </w:rPr>
        <w:t>out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18"/>
          <w:szCs w:val="18"/>
          <w:rtl w:val="0"/>
        </w:rPr>
        <w:t>println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s2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18"/>
          <w:szCs w:val="18"/>
          <w:rtl w:val="0"/>
        </w:rPr>
        <w:t>school</w:t>
      </w: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);</w:t>
      </w:r>
    </w:p>
    <w:p w14:paraId="0000018A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}</w:t>
      </w:r>
    </w:p>
    <w:p w14:paraId="0000018B">
      <w:pPr>
        <w:widowControl w:val="0"/>
        <w:shd w:val="clear" w:fill="1E1E1E"/>
        <w:spacing w:before="0" w:line="360" w:lineRule="auto"/>
        <w:ind w:left="615" w:right="272" w:hanging="9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>}</w:t>
      </w:r>
    </w:p>
    <w:p w14:paraId="0000018C">
      <w:pPr>
        <w:widowControl w:val="0"/>
        <w:spacing w:before="334" w:line="262" w:lineRule="auto"/>
        <w:ind w:left="615" w:right="272" w:hanging="9"/>
        <w:rPr>
          <w:rFonts w:ascii="Roboto" w:hAnsi="Roboto" w:eastAsia="Roboto" w:cs="Roboto"/>
          <w:color w:val="24292E"/>
          <w:sz w:val="24"/>
          <w:szCs w:val="24"/>
          <w:highlight w:val="white"/>
        </w:rPr>
      </w:pPr>
    </w:p>
    <w:p w14:paraId="000001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2" w:after="0" w:line="372" w:lineRule="auto"/>
        <w:ind w:left="270" w:right="121" w:firstLine="53"/>
        <w:jc w:val="left"/>
        <w:rPr>
          <w:rFonts w:ascii="Merriweather Sans" w:hAnsi="Merriweather Sans" w:eastAsia="Merriweather Sans" w:cs="Merriweather Sans"/>
          <w:color w:val="333333"/>
          <w:sz w:val="24"/>
          <w:szCs w:val="24"/>
        </w:rPr>
      </w:pPr>
    </w:p>
    <w:sectPr>
      <w:pgSz w:w="12240" w:h="15840"/>
      <w:pgMar w:top="1411" w:right="1358" w:bottom="1264" w:left="1559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33333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333333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77049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6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2024-08-21T18:09:19Z</dcterms:created>
  <dc:creator>Dell</dc:creator>
  <cp:lastModifiedBy>ANEESH ADIGA S</cp:lastModifiedBy>
  <dcterms:modified xsi:type="dcterms:W3CDTF">2024-08-21T18:15:23Z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B9BD35D5E2FB44678D6EC3B337C29476_12</vt:lpwstr>
  </property>
</Properties>
</file>